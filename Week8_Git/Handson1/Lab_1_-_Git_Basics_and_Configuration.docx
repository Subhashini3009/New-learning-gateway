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1 - Git Basics and Configuration</w:t>
      </w:r>
    </w:p>
    <w:p>
      <w:pPr>
        <w:pStyle w:val="Heading1"/>
      </w:pPr>
      <w:r>
        <w:t>Objectives</w:t>
      </w:r>
    </w:p>
    <w:p>
      <w:pPr>
        <w:pStyle w:val="ListBullet"/>
      </w:pPr>
      <w:r>
        <w:t>• Explain Git commands like init, status, add, commit, push, and pull.</w:t>
      </w:r>
    </w:p>
    <w:p>
      <w:pPr>
        <w:pStyle w:val="ListBullet"/>
      </w:pPr>
      <w:r>
        <w:t>• Setup Git and integrate Notepad++ (optional).</w:t>
      </w:r>
    </w:p>
    <w:p>
      <w:pPr>
        <w:pStyle w:val="ListBullet"/>
      </w:pPr>
      <w:r>
        <w:t>• Create and push a local Git repository to GitLab.</w:t>
      </w:r>
    </w:p>
    <w:p>
      <w:pPr>
        <w:pStyle w:val="Heading1"/>
      </w:pPr>
      <w:r>
        <w:t>Steps and Commands</w:t>
      </w:r>
    </w:p>
    <w:p>
      <w:pPr>
        <w:pStyle w:val="IntenseQuote"/>
      </w:pPr>
      <w:r>
        <w:t>$ git --version</w:t>
      </w:r>
    </w:p>
    <w:p>
      <w:pPr/>
      <w:r>
        <w:t>git version 2.x.x</w:t>
      </w:r>
    </w:p>
    <w:p>
      <w:pPr>
        <w:pStyle w:val="IntenseQuote"/>
      </w:pPr>
      <w:r>
        <w:t>$ git config --global user.name "Shivani G"</w:t>
      </w:r>
    </w:p>
    <w:p>
      <w:pPr>
        <w:pStyle w:val="IntenseQuote"/>
      </w:pPr>
      <w:r>
        <w:t>$ git config --global user.email "you@example.com"</w:t>
      </w:r>
    </w:p>
    <w:p>
      <w:pPr>
        <w:pStyle w:val="IntenseQuote"/>
      </w:pPr>
      <w:r>
        <w:t>$ mkdir GitDemo &amp;&amp; cd GitDemo</w:t>
      </w:r>
    </w:p>
    <w:p>
      <w:pPr>
        <w:pStyle w:val="IntenseQuote"/>
      </w:pPr>
      <w:r>
        <w:t>$ git init</w:t>
      </w:r>
    </w:p>
    <w:p>
      <w:pPr/>
      <w:r>
        <w:t>Initialized empty Git repository in GitDemo/.git/</w:t>
      </w:r>
    </w:p>
    <w:p>
      <w:pPr>
        <w:pStyle w:val="IntenseQuote"/>
      </w:pPr>
      <w:r>
        <w:t>$ echo 'Welcome to Git' &gt; welcome.txt</w:t>
      </w:r>
    </w:p>
    <w:p>
      <w:pPr>
        <w:pStyle w:val="IntenseQuote"/>
      </w:pPr>
      <w:r>
        <w:t>$ git add welcome.txt</w:t>
      </w:r>
    </w:p>
    <w:p>
      <w:pPr>
        <w:pStyle w:val="IntenseQuote"/>
      </w:pPr>
      <w:r>
        <w:t>$ git commit -m "Initial commit"</w:t>
      </w:r>
    </w:p>
    <w:p>
      <w:pPr/>
      <w:r>
        <w:t>[master (root-commit) xxxxxxx] Initial commit</w:t>
        <w:br/>
        <w:t xml:space="preserve"> 1 file changed, 1 insertion(+)</w:t>
        <w:br/>
        <w:t xml:space="preserve"> create mode 100644 welcome.txt</w:t>
      </w:r>
    </w:p>
    <w:p>
      <w:pPr>
        <w:pStyle w:val="IntenseQuote"/>
      </w:pPr>
      <w:r>
        <w:t>$ git remote add origin https://gitlab.com/your-username/GitDemo.git</w:t>
      </w:r>
    </w:p>
    <w:p>
      <w:pPr>
        <w:pStyle w:val="IntenseQuote"/>
      </w:pPr>
      <w:r>
        <w:t>$ git push -u origin master</w:t>
      </w:r>
    </w:p>
    <w:p>
      <w:pPr/>
      <w:r>
        <w:t>To https://gitlab.com/your-username/GitDemo.git</w:t>
        <w:br/>
        <w:t xml:space="preserve"> * [new branch] master -&gt; master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