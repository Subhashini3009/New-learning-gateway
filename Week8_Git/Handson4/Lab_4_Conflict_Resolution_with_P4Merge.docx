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4 - Conflict Resolution with P4Merge</w:t>
      </w:r>
    </w:p>
    <w:p>
      <w:r>
        <w:t>Hands-on exercises for Lab 4 - Conflict Resolution with P4Merge.</w:t>
      </w:r>
    </w:p>
    <w:p>
      <w:pPr>
        <w:pStyle w:val="Heading1"/>
      </w:pPr>
      <w:r>
        <w:t>Simulate Conflict and Resolve</w:t>
      </w:r>
    </w:p>
    <w:p>
      <w:pPr>
        <w:pStyle w:val="IntenseQuote"/>
      </w:pPr>
      <w:r>
        <w:t>$ git checkout -b MergeConflictBranch</w:t>
      </w:r>
    </w:p>
    <w:p>
      <w:r>
        <w:t>Switched to a new branch 'MergeConflictBranch'</w:t>
      </w:r>
    </w:p>
    <w:p>
      <w:pPr>
        <w:pStyle w:val="IntenseQuote"/>
      </w:pPr>
      <w:r>
        <w:t>$ echo "Line from branch" &gt; sharedfile.txt</w:t>
      </w:r>
    </w:p>
    <w:p/>
    <w:p>
      <w:pPr>
        <w:pStyle w:val="IntenseQuote"/>
      </w:pPr>
      <w:r>
        <w:t>$ git add sharedfile.txt</w:t>
      </w:r>
    </w:p>
    <w:p/>
    <w:p>
      <w:pPr>
        <w:pStyle w:val="IntenseQuote"/>
      </w:pPr>
      <w:r>
        <w:t>$ git commit -m "Branch updated sharedfile.txt"</w:t>
      </w:r>
    </w:p>
    <w:p>
      <w:r>
        <w:t>[MergeConflictBranch 6c9eb24] Branch updated sharedfile.txt</w:t>
      </w:r>
    </w:p>
    <w:p>
      <w:pPr>
        <w:pStyle w:val="IntenseQuote"/>
      </w:pPr>
      <w:r>
        <w:t>$ git checkout master</w:t>
      </w:r>
    </w:p>
    <w:p>
      <w:r>
        <w:t>Switched to branch 'master'</w:t>
      </w:r>
    </w:p>
    <w:p>
      <w:pPr>
        <w:pStyle w:val="IntenseQuote"/>
      </w:pPr>
      <w:r>
        <w:t>$ echo "Different line from master" &gt; sharedfile.txt</w:t>
      </w:r>
    </w:p>
    <w:p/>
    <w:p>
      <w:pPr>
        <w:pStyle w:val="IntenseQuote"/>
      </w:pPr>
      <w:r>
        <w:t>$ git add sharedfile.txt</w:t>
      </w:r>
    </w:p>
    <w:p/>
    <w:p>
      <w:pPr>
        <w:pStyle w:val="IntenseQuote"/>
      </w:pPr>
      <w:r>
        <w:t>$ git commit -m "Master updated sharedfile.txt differently"</w:t>
      </w:r>
    </w:p>
    <w:p>
      <w:r>
        <w:t>[master 53a5ec5] Master updated sharedfile.txt differently</w:t>
      </w:r>
    </w:p>
    <w:p>
      <w:pPr>
        <w:pStyle w:val="IntenseQuote"/>
      </w:pPr>
      <w:r>
        <w:t>$ git merge MergeConflictBranch</w:t>
      </w:r>
    </w:p>
    <w:p>
      <w:r>
        <w:t>Auto-merging sharedfile.txt</w:t>
        <w:br/>
        <w:t>CONFLICT (content): Merge conflict in sharedfile.txt</w:t>
      </w:r>
    </w:p>
    <w:p>
      <w:pPr>
        <w:pStyle w:val="IntenseQuote"/>
      </w:pPr>
      <w:r>
        <w:t>$ git mergetool</w:t>
      </w:r>
    </w:p>
    <w:p>
      <w:r>
        <w:t>Merging:</w:t>
        <w:br/>
        <w:t>sharedfile.txt</w:t>
      </w:r>
    </w:p>
    <w:p>
      <w:pPr>
        <w:pStyle w:val="IntenseQuote"/>
      </w:pPr>
      <w:r>
        <w:t>$ git add sharedfile.txt</w:t>
      </w:r>
    </w:p>
    <w:p/>
    <w:p>
      <w:pPr>
        <w:pStyle w:val="IntenseQuote"/>
      </w:pPr>
      <w:r>
        <w:t>$ git commit -m "Resolved merge conflict using P4Merge"</w:t>
      </w:r>
    </w:p>
    <w:p>
      <w:r>
        <w:t>[master f8d79fc] Resolved merge conflict using P4Merge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