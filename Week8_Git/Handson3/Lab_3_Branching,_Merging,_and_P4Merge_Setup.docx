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3 - Branching, Merging, and P4Merge Setup</w:t>
      </w:r>
    </w:p>
    <w:p>
      <w:r>
        <w:t>Hands-on exercises for Lab 3 - Branching, Merging, and P4Merge Setup.</w:t>
      </w:r>
    </w:p>
    <w:p>
      <w:pPr>
        <w:pStyle w:val="Heading1"/>
      </w:pPr>
      <w:r>
        <w:t>Branching and Merging</w:t>
      </w:r>
    </w:p>
    <w:p>
      <w:pPr>
        <w:pStyle w:val="IntenseQuote"/>
      </w:pPr>
      <w:r>
        <w:t>$ git checkout -b GitNewBranch</w:t>
      </w:r>
    </w:p>
    <w:p>
      <w:r>
        <w:t>Switched to a new branch 'GitNewBranch'</w:t>
      </w:r>
    </w:p>
    <w:p>
      <w:pPr>
        <w:pStyle w:val="IntenseQuote"/>
      </w:pPr>
      <w:r>
        <w:t>$ git branch -a</w:t>
      </w:r>
    </w:p>
    <w:p>
      <w:r>
        <w:t>* GitNewBranch</w:t>
        <w:br/>
        <w:t xml:space="preserve">  master</w:t>
        <w:br/>
        <w:t xml:space="preserve">  remotes/origin/master</w:t>
      </w:r>
    </w:p>
    <w:p>
      <w:pPr>
        <w:pStyle w:val="IntenseQuote"/>
      </w:pPr>
      <w:r>
        <w:t>$ git add branchfile.txt</w:t>
      </w:r>
    </w:p>
    <w:p/>
    <w:p>
      <w:pPr>
        <w:pStyle w:val="IntenseQuote"/>
      </w:pPr>
      <w:r>
        <w:t>$ git commit -m "Added branchfile.txt in GitNewBranch"</w:t>
      </w:r>
    </w:p>
    <w:p>
      <w:r>
        <w:t>[GitNewBranch 0973290] Added branchfile.txt in GitNewBranch</w:t>
      </w:r>
    </w:p>
    <w:p>
      <w:pPr>
        <w:pStyle w:val="IntenseQuote"/>
      </w:pPr>
      <w:r>
        <w:t>$ git checkout master</w:t>
      </w:r>
    </w:p>
    <w:p>
      <w:r>
        <w:t>Switched to branch 'master'</w:t>
      </w:r>
    </w:p>
    <w:p>
      <w:pPr>
        <w:pStyle w:val="IntenseQuote"/>
      </w:pPr>
      <w:r>
        <w:t>$ git merge GitNewBranch</w:t>
      </w:r>
    </w:p>
    <w:p>
      <w:r>
        <w:t>Updating f4732ae..0973290</w:t>
        <w:br/>
        <w:t>Fast-forward</w:t>
        <w:br/>
        <w:t xml:space="preserve"> branchfile.txt | 1 +</w:t>
      </w:r>
    </w:p>
    <w:p>
      <w:pPr>
        <w:pStyle w:val="Heading1"/>
      </w:pPr>
      <w:r>
        <w:t>P4Merge Setup</w:t>
      </w:r>
    </w:p>
    <w:p>
      <w:pPr>
        <w:pStyle w:val="IntenseQuote"/>
      </w:pPr>
      <w:r>
        <w:t>$ git config --global diff.tool p4merge</w:t>
      </w:r>
    </w:p>
    <w:p/>
    <w:p>
      <w:pPr>
        <w:pStyle w:val="IntenseQuote"/>
      </w:pPr>
      <w:r>
        <w:t>$ git config --global difftool.p4merge.cmd "C:/Program Files/Perforce/p4merge.exe" "$LOCAL" "$REMOTE"</w:t>
      </w:r>
    </w:p>
    <w:p/>
    <w:p>
      <w:pPr>
        <w:pStyle w:val="IntenseQuote"/>
      </w:pPr>
      <w:r>
        <w:t>$ git config --global merge.tool p4merge</w:t>
      </w:r>
    </w:p>
    <w:p/>
    <w:p>
      <w:pPr>
        <w:pStyle w:val="IntenseQuote"/>
      </w:pPr>
      <w:r>
        <w:t>$ git config --global mergetool.p4merge.cmd "C:/Program Files/Perforce/p4merge.exe" "$BASE" "$LOCAL" "$REMOTE" "$MERGED"</w:t>
      </w:r>
    </w:p>
    <w:p/>
    <w:p>
      <w:pPr>
        <w:pStyle w:val="IntenseQuote"/>
      </w:pPr>
      <w:r>
        <w:t>$ git config --global difftool.prompt false</w:t>
      </w:r>
    </w:p>
    <w:p/>
    <w:p>
      <w:pPr>
        <w:pStyle w:val="IntenseQuote"/>
      </w:pPr>
      <w:r>
        <w:t>$ git config --global mergetool.prompt false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